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Patient Information Form</w:t>
      </w:r>
    </w:p>
    <w:p>
      <w:r>
        <w:t>Patient Name: _______________</w:t>
      </w:r>
    </w:p>
    <w:p>
      <w:r>
        <w:t>Date of Birth: _______________</w:t>
      </w:r>
    </w:p>
    <w:p>
      <w:r>
        <w:t>Phone: _______________</w:t>
      </w:r>
    </w:p>
    <w:p>
      <w:r>
        <w:t>Email: _______________</w:t>
      </w:r>
    </w:p>
    <w:p>
      <w:pPr>
        <w:pStyle w:val="Heading1"/>
      </w:pPr>
      <w:r>
        <w:t>Medical History</w:t>
      </w:r>
    </w:p>
    <w:p>
      <w:r>
        <w:t>[] Diabetes</w:t>
      </w:r>
    </w:p>
    <w:p>
      <w:r>
        <w:t>[] Heart Disease</w:t>
      </w:r>
    </w:p>
    <w:p>
      <w:r>
        <w:t>[] High Blood Pressure</w:t>
      </w:r>
    </w:p>
    <w:p>
      <w:pPr>
        <w:pStyle w:val="Heading1"/>
      </w:pPr>
      <w:r>
        <w:t>Consent</w:t>
      </w:r>
    </w:p>
    <w:p>
      <w:r>
        <w:t>[] I consent to treatment</w:t>
      </w:r>
    </w:p>
    <w:p>
      <w:r>
        <w:t>Signature: _______________</w:t>
      </w:r>
    </w:p>
    <w:p>
      <w:r>
        <w:t>Date: 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